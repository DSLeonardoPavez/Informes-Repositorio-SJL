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Formativa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2</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3.999999999998"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964"/>
        <w:gridCol w:w="2073"/>
        <w:gridCol w:w="6285"/>
        <w:gridCol w:w="1336"/>
        <w:gridCol w:w="1336"/>
        <w:tblGridChange w:id="0">
          <w:tblGrid>
            <w:gridCol w:w="1964"/>
            <w:gridCol w:w="2073"/>
            <w:gridCol w:w="6285"/>
            <w:gridCol w:w="1336"/>
            <w:gridCol w:w="1336"/>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12</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13</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jc w:val="both"/>
              <w:rPr>
                <w:rFonts w:ascii="Calibri" w:cs="Calibri" w:eastAsia="Calibri" w:hAnsi="Calibri"/>
                <w:color w:val="262626"/>
              </w:rPr>
            </w:pPr>
            <w:r w:rsidDel="00000000" w:rsidR="00000000" w:rsidRPr="00000000">
              <w:rPr>
                <w:rFonts w:ascii="Calibri" w:cs="Calibri" w:eastAsia="Calibri" w:hAnsi="Calibri"/>
                <w:b w:val="1"/>
                <w:color w:val="3b3838"/>
                <w:rtl w:val="0"/>
              </w:rPr>
              <w:t xml:space="preserve">IL 1.5 </w:t>
            </w:r>
            <w:r w:rsidDel="00000000" w:rsidR="00000000" w:rsidRPr="00000000">
              <w:rPr>
                <w:rFonts w:ascii="Calibri" w:cs="Calibri" w:eastAsia="Calibri" w:hAnsi="Calibri"/>
                <w:color w:val="3b3838"/>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4">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60</w:t>
            </w:r>
            <w:r w:rsidDel="00000000" w:rsidR="00000000" w:rsidRPr="00000000">
              <w:rPr>
                <w:rtl w:val="0"/>
              </w:rPr>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50</w:t>
            </w:r>
          </w:p>
        </w:tc>
      </w:tr>
      <w:tr>
        <w:trPr>
          <w:cantSplit w:val="0"/>
          <w:trHeight w:val="30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jc w:val="both"/>
              <w:rPr>
                <w:rFonts w:ascii="Calibri" w:cs="Calibri" w:eastAsia="Calibri" w:hAnsi="Calibri"/>
              </w:rPr>
            </w:pP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5">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42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5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381"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4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26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16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35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72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de carácter formativo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6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breve del proyecto APT, justificando su relevancia.</w:t>
            </w:r>
          </w:p>
          <w:p w:rsidR="00000000" w:rsidDel="00000000" w:rsidP="00000000" w:rsidRDefault="00000000" w:rsidRPr="00000000" w14:paraId="0000006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w:t>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tus intereses profesionales.</w:t>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sobre la factibilidad del proyecto dentro de la asignatura.</w:t>
            </w:r>
          </w:p>
          <w:p w:rsidR="00000000" w:rsidDel="00000000" w:rsidP="00000000" w:rsidRDefault="00000000" w:rsidRPr="00000000" w14:paraId="00000067">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formato informe técnico: Portada, índice, abstract, desarrollo de ingeniería, conclusiones y reflexiones.</w:t>
            </w:r>
          </w:p>
          <w:p w:rsidR="00000000" w:rsidDel="00000000" w:rsidP="00000000" w:rsidRDefault="00000000" w:rsidRPr="00000000" w14:paraId="0000006C">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 </w:t>
            </w:r>
          </w:p>
          <w:p w:rsidR="00000000" w:rsidDel="00000000" w:rsidP="00000000" w:rsidRDefault="00000000" w:rsidRPr="00000000" w14:paraId="00000073">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evaluación se realiza en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segunda semana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asignatura y se lleva a cabo 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2 o 3 integrantes en el taller de proyectos, con una duración de 40 minutos.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pauta será aplicada por el/la docente de la signatura para evaluar la primera parte de la guía Definición Proyecto APT. </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El/la docente evaluará el cumplimiento de las condiciones definidas para la primera fase de tu proyecto. A partir de esta evaluación se te entregarán recomendaciones sobre cómo mejorar tu proyecto o te proporcionará alternativas para que puedas seleccionar uno de los proyectos propuestos por la escuela de acuerdo con tus intereses profesionales.</w:t>
            </w:r>
            <w:r w:rsidDel="00000000" w:rsidR="00000000" w:rsidRPr="00000000">
              <w:rPr>
                <w:rtl w:val="0"/>
              </w:rPr>
            </w:r>
          </w:p>
          <w:p w:rsidR="00000000" w:rsidDel="00000000" w:rsidP="00000000" w:rsidRDefault="00000000" w:rsidRPr="00000000" w14:paraId="00000078">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79">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7A">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B">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7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7D">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7E">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7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8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1">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8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84">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8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87">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8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8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8A">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8B">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25"/>
        <w:gridCol w:w="2250"/>
        <w:gridCol w:w="2190"/>
        <w:gridCol w:w="2235"/>
        <w:gridCol w:w="1945"/>
        <w:gridCol w:w="1449"/>
        <w:tblGridChange w:id="0">
          <w:tblGrid>
            <w:gridCol w:w="2925"/>
            <w:gridCol w:w="2250"/>
            <w:gridCol w:w="2190"/>
            <w:gridCol w:w="2235"/>
            <w:gridCol w:w="1945"/>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8C">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8D">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1">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3">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4">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6">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8">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1975" w:hRule="atLeast"/>
          <w:tblHeader w:val="0"/>
        </w:trPr>
        <w:tc>
          <w:tcPr>
            <w:vAlign w:val="center"/>
          </w:tcPr>
          <w:p w:rsidR="00000000" w:rsidDel="00000000" w:rsidP="00000000" w:rsidRDefault="00000000" w:rsidRPr="00000000" w14:paraId="0000009A">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9B">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justificando la relevancia, impacto o beneficio (real o simulado) que tendría en el campo laboral de su carrera.</w:t>
            </w:r>
          </w:p>
        </w:tc>
        <w:tc>
          <w:tcPr/>
          <w:p w:rsidR="00000000" w:rsidDel="00000000" w:rsidP="00000000" w:rsidRDefault="00000000" w:rsidRPr="00000000" w14:paraId="0000009C">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señalando la relevancia, impacto o beneficio (real o simulado) que tendría, pero no queda clara la relación con el campo laboral de su carrera.</w:t>
            </w:r>
          </w:p>
        </w:tc>
        <w:tc>
          <w:tcPr/>
          <w:p w:rsidR="00000000" w:rsidDel="00000000" w:rsidP="00000000" w:rsidRDefault="00000000" w:rsidRPr="00000000" w14:paraId="0000009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pero no lo justifica ni relaciona con el campo laboral de su carrera. </w:t>
            </w:r>
          </w:p>
        </w:tc>
        <w:tc>
          <w:tcPr/>
          <w:p w:rsidR="00000000" w:rsidDel="00000000" w:rsidP="00000000" w:rsidRDefault="00000000" w:rsidRPr="00000000" w14:paraId="0000009E">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describe o es confuso el proyecto APT, sin justificar ni relacionarlo con el campo laboral de su carrera. </w:t>
            </w:r>
          </w:p>
        </w:tc>
        <w:tc>
          <w:tcPr>
            <w:vAlign w:val="center"/>
          </w:tcPr>
          <w:p w:rsidR="00000000" w:rsidDel="00000000" w:rsidP="00000000" w:rsidRDefault="00000000" w:rsidRPr="00000000" w14:paraId="0000009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12</w:t>
            </w:r>
          </w:p>
        </w:tc>
      </w:tr>
      <w:tr>
        <w:trPr>
          <w:cantSplit w:val="0"/>
          <w:trHeight w:val="567" w:hRule="atLeast"/>
          <w:tblHeader w:val="0"/>
        </w:trPr>
        <w:tc>
          <w:tcPr>
            <w:vAlign w:val="center"/>
          </w:tcPr>
          <w:p w:rsidR="00000000" w:rsidDel="00000000" w:rsidP="00000000" w:rsidRDefault="00000000" w:rsidRPr="00000000" w14:paraId="000000A0">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2. Relaciona el Proyecto APT con las competencias del perfil de egreso de su Plan de Estudio.</w:t>
            </w:r>
          </w:p>
        </w:tc>
        <w:tc>
          <w:tcPr/>
          <w:p w:rsidR="00000000" w:rsidDel="00000000" w:rsidP="00000000" w:rsidRDefault="00000000" w:rsidRPr="00000000" w14:paraId="000000A1">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especificando cómo debe utilizar distintas competencias para desarrollar su Proyecto APT. </w:t>
            </w:r>
          </w:p>
        </w:tc>
        <w:tc>
          <w:tcPr/>
          <w:p w:rsidR="00000000" w:rsidDel="00000000" w:rsidP="00000000" w:rsidRDefault="00000000" w:rsidRPr="00000000" w14:paraId="000000A2">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pero no especifica cómo debe utilizar distintas competencias para desarrollar su Proyecto APT.</w:t>
            </w:r>
          </w:p>
        </w:tc>
        <w:tc>
          <w:tcPr/>
          <w:p w:rsidR="00000000" w:rsidDel="00000000" w:rsidP="00000000" w:rsidRDefault="00000000" w:rsidRPr="00000000" w14:paraId="000000A3">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que tiene elementos que no son coherentes entre su proyecto y el perfil de egreso de su plan de estudio.</w:t>
            </w:r>
          </w:p>
        </w:tc>
        <w:tc>
          <w:tcPr/>
          <w:p w:rsidR="00000000" w:rsidDel="00000000" w:rsidP="00000000" w:rsidRDefault="00000000" w:rsidRPr="00000000" w14:paraId="000000A4">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sin coherencia entre su proyecto y el perfil de egreso de su plan de estudio.</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No relaciona el proyecto con el perfil de egreso. </w:t>
            </w:r>
          </w:p>
        </w:tc>
        <w:tc>
          <w:tcPr>
            <w:vAlign w:val="center"/>
          </w:tcPr>
          <w:p w:rsidR="00000000" w:rsidDel="00000000" w:rsidP="00000000" w:rsidRDefault="00000000" w:rsidRPr="00000000" w14:paraId="000000A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15</w:t>
            </w:r>
          </w:p>
        </w:tc>
      </w:tr>
      <w:tr>
        <w:trPr>
          <w:cantSplit w:val="0"/>
          <w:trHeight w:val="567" w:hRule="atLeast"/>
          <w:tblHeader w:val="0"/>
        </w:trPr>
        <w:tc>
          <w:tcPr>
            <w:vAlign w:val="center"/>
          </w:tcPr>
          <w:p w:rsidR="00000000" w:rsidDel="00000000" w:rsidP="00000000" w:rsidRDefault="00000000" w:rsidRPr="00000000" w14:paraId="000000A6">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3. Relaciona el Proyecto APT con sus intereses profesionales.</w:t>
            </w:r>
          </w:p>
        </w:tc>
        <w:tc>
          <w:tcPr/>
          <w:p w:rsidR="00000000" w:rsidDel="00000000" w:rsidP="00000000" w:rsidRDefault="00000000" w:rsidRPr="00000000" w14:paraId="000000A7">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y explica con claridad cómo estos se ven reflejados en su proyecto. </w:t>
            </w:r>
          </w:p>
        </w:tc>
        <w:tc>
          <w:tcPr/>
          <w:p w:rsidR="00000000" w:rsidDel="00000000" w:rsidP="00000000" w:rsidRDefault="00000000" w:rsidRPr="00000000" w14:paraId="000000A8">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pero no queda completamente clara su conexión con el proyecto.</w:t>
            </w:r>
          </w:p>
        </w:tc>
        <w:tc>
          <w:tcPr/>
          <w:p w:rsidR="00000000" w:rsidDel="00000000" w:rsidP="00000000" w:rsidRDefault="00000000" w:rsidRPr="00000000" w14:paraId="000000A9">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sin conectarlos con el proyecto. </w:t>
            </w:r>
          </w:p>
        </w:tc>
        <w:tc>
          <w:tcPr/>
          <w:p w:rsidR="00000000" w:rsidDel="00000000" w:rsidP="00000000" w:rsidRDefault="00000000" w:rsidRPr="00000000" w14:paraId="000000AA">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menciona sus intereses profesionales.</w:t>
            </w:r>
          </w:p>
        </w:tc>
        <w:tc>
          <w:tcPr>
            <w:vAlign w:val="center"/>
          </w:tcPr>
          <w:p w:rsidR="00000000" w:rsidDel="00000000" w:rsidP="00000000" w:rsidRDefault="00000000" w:rsidRPr="00000000" w14:paraId="000000A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C">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4.  Argumenta por qué el proyecto es factible de realizarse en el marco de la asignatura. </w:t>
            </w:r>
          </w:p>
        </w:tc>
        <w:tc>
          <w:tcPr/>
          <w:p w:rsidR="00000000" w:rsidDel="00000000" w:rsidP="00000000" w:rsidRDefault="00000000" w:rsidRPr="00000000" w14:paraId="000000A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considerado tiempo, materiales y factores externos, y en caso de posibles dificultades plantea como las abordaría.</w:t>
            </w:r>
          </w:p>
        </w:tc>
        <w:tc>
          <w:tcPr/>
          <w:p w:rsidR="00000000" w:rsidDel="00000000" w:rsidP="00000000" w:rsidRDefault="00000000" w:rsidRPr="00000000" w14:paraId="000000AE">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claramente como las abordaría.</w:t>
            </w:r>
          </w:p>
        </w:tc>
        <w:tc>
          <w:tcPr/>
          <w:p w:rsidR="00000000" w:rsidDel="00000000" w:rsidP="00000000" w:rsidRDefault="00000000" w:rsidRPr="00000000" w14:paraId="000000AF">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como abordarlas.</w:t>
            </w:r>
          </w:p>
        </w:tc>
        <w:tc>
          <w:tcPr/>
          <w:p w:rsidR="00000000" w:rsidDel="00000000" w:rsidP="00000000" w:rsidRDefault="00000000" w:rsidRPr="00000000" w14:paraId="000000B0">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justifica las razones de porque el proyecto puede desarrollarse. </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El proyecto presentado no es factible de realizarse en el tiempo asignado.</w:t>
            </w:r>
          </w:p>
        </w:tc>
        <w:tc>
          <w:tcPr>
            <w:vAlign w:val="center"/>
          </w:tcPr>
          <w:p w:rsidR="00000000" w:rsidDel="00000000" w:rsidP="00000000" w:rsidRDefault="00000000" w:rsidRPr="00000000" w14:paraId="000000B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13</w:t>
            </w:r>
          </w:p>
        </w:tc>
      </w:tr>
      <w:tr>
        <w:trPr>
          <w:cantSplit w:val="0"/>
          <w:trHeight w:val="567" w:hRule="atLeast"/>
          <w:tblHeader w:val="0"/>
        </w:trPr>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p w:rsidR="00000000" w:rsidDel="00000000" w:rsidP="00000000" w:rsidRDefault="00000000" w:rsidRPr="00000000" w14:paraId="000000B3">
            <w:pPr>
              <w:jc w:val="both"/>
              <w:rPr>
                <w:rFonts w:ascii="Calibri" w:cs="Calibri" w:eastAsia="Calibri" w:hAnsi="Calibri"/>
              </w:rPr>
            </w:pPr>
            <w:r w:rsidDel="00000000" w:rsidR="00000000" w:rsidRPr="00000000">
              <w:rPr>
                <w:rFonts w:ascii="Calibri" w:cs="Calibri" w:eastAsia="Calibri" w:hAnsi="Calibri"/>
                <w:rtl w:val="0"/>
              </w:rPr>
              <w:t xml:space="preserve">El informe cumple con el 100% de los indicadores de calidad disciplinarios requeridos en el diseño del Proyecto APT.</w:t>
            </w:r>
          </w:p>
        </w:tc>
        <w:tc>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El informe cumple con el 60% de los indicadores de calidad disciplinarios requeridos en el diseño del Proyecto APT.</w:t>
            </w:r>
          </w:p>
        </w:tc>
        <w:tc>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0B6">
            <w:pPr>
              <w:jc w:val="both"/>
              <w:rPr>
                <w:rFonts w:ascii="Calibri" w:cs="Calibri" w:eastAsia="Calibri" w:hAnsi="Calibri"/>
              </w:rPr>
            </w:pPr>
            <w:r w:rsidDel="00000000" w:rsidR="00000000" w:rsidRPr="00000000">
              <w:rPr>
                <w:rFonts w:ascii="Calibri" w:cs="Calibri" w:eastAsia="Calibri" w:hAnsi="Calibri"/>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0B7">
            <w:pPr>
              <w:jc w:val="center"/>
              <w:rPr>
                <w:rFonts w:ascii="Calibri" w:cs="Calibri" w:eastAsia="Calibri" w:hAnsi="Calibri"/>
                <w:b w:val="1"/>
              </w:rPr>
            </w:pPr>
            <w:r w:rsidDel="00000000" w:rsidR="00000000" w:rsidRPr="00000000">
              <w:rPr>
                <w:rFonts w:ascii="Calibri" w:cs="Calibri" w:eastAsia="Calibri" w:hAnsi="Calibri"/>
                <w:b w:val="1"/>
                <w:rtl w:val="0"/>
              </w:rPr>
              <w:t xml:space="preserve">50</w:t>
            </w:r>
          </w:p>
        </w:tc>
      </w:tr>
      <w:tr>
        <w:trPr>
          <w:cantSplit w:val="0"/>
          <w:trHeight w:val="539" w:hRule="atLeast"/>
          <w:tblHeader w:val="0"/>
        </w:trPr>
        <w:tc>
          <w:tcPr>
            <w:gridSpan w:val="5"/>
            <w:vAlign w:val="center"/>
          </w:tcPr>
          <w:p w:rsidR="00000000" w:rsidDel="00000000" w:rsidP="00000000" w:rsidRDefault="00000000" w:rsidRPr="00000000" w14:paraId="000000B8">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0B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0BE">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0BF">
      <w:pPr>
        <w:spacing w:after="160" w:line="259" w:lineRule="auto"/>
        <w:rPr>
          <w:rFonts w:ascii="Calibri" w:cs="Calibri" w:eastAsia="Calibri" w:hAnsi="Calibri"/>
          <w:color w:val="000000"/>
          <w:sz w:val="22"/>
          <w:szCs w:val="22"/>
          <w:u w:val="single"/>
        </w:rPr>
      </w:pPr>
      <w:r w:rsidDel="00000000" w:rsidR="00000000" w:rsidRPr="00000000">
        <w:rPr>
          <w:rtl w:val="0"/>
        </w:rPr>
      </w:r>
    </w:p>
    <w:tbl>
      <w:tblPr>
        <w:tblStyle w:val="Table8"/>
        <w:tblpPr w:leftFromText="141" w:rightFromText="141" w:topFromText="0" w:bottomFromText="0" w:vertAnchor="text" w:horzAnchor="text" w:tblpX="5.000000000001137" w:tblpY="1"/>
        <w:tblW w:w="12993.999999999998"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1761"/>
        <w:gridCol w:w="1233"/>
        <w:tblGridChange w:id="0">
          <w:tblGrid>
            <w:gridCol w:w="11761"/>
            <w:gridCol w:w="1233"/>
          </w:tblGrid>
        </w:tblGridChange>
      </w:tblGrid>
      <w:tr>
        <w:trPr>
          <w:cantSplit w:val="0"/>
          <w:trHeight w:val="136" w:hRule="atLeast"/>
          <w:tblHeader w:val="0"/>
        </w:trPr>
        <w:tc>
          <w:tcPr>
            <w:gridSpan w:val="2"/>
            <w:shd w:fill="262626" w:val="clear"/>
            <w:vAlign w:val="center"/>
          </w:tcPr>
          <w:p w:rsidR="00000000" w:rsidDel="00000000" w:rsidP="00000000" w:rsidRDefault="00000000" w:rsidRPr="00000000" w14:paraId="000000C0">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Recomendación</w:t>
            </w:r>
          </w:p>
        </w:tc>
      </w:tr>
      <w:tr>
        <w:trPr>
          <w:cantSplit w:val="0"/>
          <w:trHeight w:val="411" w:hRule="atLeast"/>
          <w:tblHeader w:val="0"/>
        </w:trPr>
        <w:tc>
          <w:tcPr>
            <w:shd w:fill="262626" w:val="clear"/>
            <w:vAlign w:val="center"/>
          </w:tcPr>
          <w:p w:rsidR="00000000" w:rsidDel="00000000" w:rsidP="00000000" w:rsidRDefault="00000000" w:rsidRPr="00000000" w14:paraId="000000C2">
            <w:pPr>
              <w:jc w:val="both"/>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A</w:t>
            </w:r>
            <w:r w:rsidDel="00000000" w:rsidR="00000000" w:rsidRPr="00000000">
              <w:rPr>
                <w:rFonts w:ascii="Calibri" w:cs="Calibri" w:eastAsia="Calibri" w:hAnsi="Calibri"/>
                <w:color w:val="767171"/>
                <w:sz w:val="24"/>
                <w:szCs w:val="24"/>
                <w:rtl w:val="0"/>
              </w:rPr>
              <w:t xml:space="preserve"> </w:t>
            </w:r>
            <w:r w:rsidDel="00000000" w:rsidR="00000000" w:rsidRPr="00000000">
              <w:rPr>
                <w:rFonts w:ascii="Calibri" w:cs="Calibri" w:eastAsia="Calibri" w:hAnsi="Calibri"/>
                <w:b w:val="1"/>
                <w:color w:val="ffffff"/>
                <w:sz w:val="22"/>
                <w:szCs w:val="22"/>
                <w:rtl w:val="0"/>
              </w:rPr>
              <w:t xml:space="preserve">partir de esta evaluación y de los criterios establecidos para construir proyecto</w:t>
            </w:r>
            <w:r w:rsidDel="00000000" w:rsidR="00000000" w:rsidRPr="00000000">
              <w:rPr>
                <w:rFonts w:ascii="Calibri" w:cs="Calibri" w:eastAsia="Calibri" w:hAnsi="Calibri"/>
                <w:b w:val="1"/>
                <w:color w:val="ffffff"/>
                <w:sz w:val="22"/>
                <w:szCs w:val="22"/>
                <w:vertAlign w:val="superscript"/>
              </w:rPr>
              <w:footnoteReference w:customMarkFollows="0" w:id="0"/>
            </w:r>
            <w:r w:rsidDel="00000000" w:rsidR="00000000" w:rsidRPr="00000000">
              <w:rPr>
                <w:rFonts w:ascii="Calibri" w:cs="Calibri" w:eastAsia="Calibri" w:hAnsi="Calibri"/>
                <w:b w:val="1"/>
                <w:color w:val="ffffff"/>
                <w:sz w:val="22"/>
                <w:szCs w:val="22"/>
                <w:rtl w:val="0"/>
              </w:rPr>
              <w:t xml:space="preserve"> se establece que la definición del proyecto (marque la opción que corresponda):</w:t>
            </w:r>
          </w:p>
        </w:tc>
        <w:tc>
          <w:tcPr>
            <w:shd w:fill="262626" w:val="clear"/>
            <w:vAlign w:val="center"/>
          </w:tcPr>
          <w:p w:rsidR="00000000" w:rsidDel="00000000" w:rsidP="00000000" w:rsidRDefault="00000000" w:rsidRPr="00000000" w14:paraId="000000C3">
            <w:pPr>
              <w:jc w:val="center"/>
              <w:rPr>
                <w:rFonts w:ascii="Calibri" w:cs="Calibri" w:eastAsia="Calibri" w:hAnsi="Calibri"/>
                <w:b w:val="1"/>
                <w:color w:val="ffffff"/>
                <w:sz w:val="22"/>
                <w:szCs w:val="22"/>
              </w:rPr>
            </w:pPr>
            <w:r w:rsidDel="00000000" w:rsidR="00000000" w:rsidRPr="00000000">
              <w:rPr>
                <w:rtl w:val="0"/>
              </w:rPr>
            </w:r>
          </w:p>
        </w:tc>
      </w:tr>
      <w:tr>
        <w:trPr>
          <w:cantSplit w:val="0"/>
          <w:trHeight w:val="292" w:hRule="atLeast"/>
          <w:tblHeader w:val="0"/>
        </w:trPr>
        <w:tc>
          <w:tcPr>
            <w:vAlign w:val="center"/>
          </w:tcPr>
          <w:p w:rsidR="00000000" w:rsidDel="00000000" w:rsidP="00000000" w:rsidRDefault="00000000" w:rsidRPr="00000000" w14:paraId="000000C4">
            <w:pPr>
              <w:rPr>
                <w:rFonts w:ascii="Calibri" w:cs="Calibri" w:eastAsia="Calibri" w:hAnsi="Calibri"/>
                <w:color w:val="3b3838"/>
              </w:rPr>
            </w:pPr>
            <w:r w:rsidDel="00000000" w:rsidR="00000000" w:rsidRPr="00000000">
              <w:rPr>
                <w:rFonts w:ascii="Calibri" w:cs="Calibri" w:eastAsia="Calibri" w:hAnsi="Calibri"/>
                <w:color w:val="3b3838"/>
                <w:rtl w:val="0"/>
              </w:rPr>
              <w:t xml:space="preserve">1. Cumple las condiciones definidas para los proyectos APT.</w:t>
            </w:r>
          </w:p>
        </w:tc>
        <w:tc>
          <w:tcPr/>
          <w:p w:rsidR="00000000" w:rsidDel="00000000" w:rsidP="00000000" w:rsidRDefault="00000000" w:rsidRPr="00000000" w14:paraId="000000C5">
            <w:pPr>
              <w:rPr>
                <w:rFonts w:ascii="Calibri" w:cs="Calibri" w:eastAsia="Calibri" w:hAnsi="Calibri"/>
              </w:rPr>
            </w:pPr>
            <w:r w:rsidDel="00000000" w:rsidR="00000000" w:rsidRPr="00000000">
              <w:rPr>
                <w:rtl w:val="0"/>
              </w:rPr>
            </w:r>
          </w:p>
        </w:tc>
      </w:tr>
      <w:tr>
        <w:trPr>
          <w:cantSplit w:val="0"/>
          <w:trHeight w:val="282" w:hRule="atLeast"/>
          <w:tblHeader w:val="0"/>
        </w:trPr>
        <w:tc>
          <w:tcPr>
            <w:vAlign w:val="center"/>
          </w:tcPr>
          <w:p w:rsidR="00000000" w:rsidDel="00000000" w:rsidP="00000000" w:rsidRDefault="00000000" w:rsidRPr="00000000" w14:paraId="000000C6">
            <w:pPr>
              <w:rPr>
                <w:rFonts w:ascii="Calibri" w:cs="Calibri" w:eastAsia="Calibri" w:hAnsi="Calibri"/>
                <w:color w:val="3b3838"/>
              </w:rPr>
            </w:pPr>
            <w:r w:rsidDel="00000000" w:rsidR="00000000" w:rsidRPr="00000000">
              <w:rPr>
                <w:rFonts w:ascii="Calibri" w:cs="Calibri" w:eastAsia="Calibri" w:hAnsi="Calibri"/>
                <w:color w:val="3b3838"/>
                <w:rtl w:val="0"/>
              </w:rPr>
              <w:t xml:space="preserve">2. Cumple algunas condiciones definidas para los proyectos APT, pero requiere algunas modificaciones para ser aprobado.</w:t>
            </w:r>
          </w:p>
        </w:tc>
        <w:tc>
          <w:tcPr/>
          <w:p w:rsidR="00000000" w:rsidDel="00000000" w:rsidP="00000000" w:rsidRDefault="00000000" w:rsidRPr="00000000" w14:paraId="000000C7">
            <w:pPr>
              <w:rPr>
                <w:rFonts w:ascii="Calibri" w:cs="Calibri" w:eastAsia="Calibri" w:hAnsi="Calibri"/>
              </w:rPr>
            </w:pPr>
            <w:r w:rsidDel="00000000" w:rsidR="00000000" w:rsidRPr="00000000">
              <w:rPr>
                <w:rtl w:val="0"/>
              </w:rPr>
            </w:r>
          </w:p>
        </w:tc>
      </w:tr>
      <w:tr>
        <w:trPr>
          <w:cantSplit w:val="0"/>
          <w:trHeight w:val="413" w:hRule="atLeast"/>
          <w:tblHeader w:val="0"/>
        </w:trPr>
        <w:tc>
          <w:tcPr>
            <w:vAlign w:val="center"/>
          </w:tcPr>
          <w:p w:rsidR="00000000" w:rsidDel="00000000" w:rsidP="00000000" w:rsidRDefault="00000000" w:rsidRPr="00000000" w14:paraId="000000C8">
            <w:pPr>
              <w:rPr>
                <w:rFonts w:ascii="Calibri" w:cs="Calibri" w:eastAsia="Calibri" w:hAnsi="Calibri"/>
                <w:color w:val="3b3838"/>
              </w:rPr>
            </w:pPr>
            <w:r w:rsidDel="00000000" w:rsidR="00000000" w:rsidRPr="00000000">
              <w:rPr>
                <w:rFonts w:ascii="Calibri" w:cs="Calibri" w:eastAsia="Calibri" w:hAnsi="Calibri"/>
                <w:color w:val="3b3838"/>
                <w:rtl w:val="0"/>
              </w:rPr>
              <w:t xml:space="preserve">3. No cumple los criterios definidos para los proyectos APT y, por tanto, se recomienda cambiar el proyecto o seleccionar alguno propuesto por la escuela.</w:t>
            </w:r>
          </w:p>
        </w:tc>
        <w:tc>
          <w:tcPr/>
          <w:p w:rsidR="00000000" w:rsidDel="00000000" w:rsidP="00000000" w:rsidRDefault="00000000" w:rsidRPr="00000000" w14:paraId="000000C9">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C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B">
      <w:pPr>
        <w:rPr>
          <w:rFonts w:ascii="Calibri" w:cs="Calibri" w:eastAsia="Calibri" w:hAnsi="Calibri"/>
          <w:sz w:val="22"/>
          <w:szCs w:val="22"/>
        </w:rPr>
      </w:pPr>
      <w:r w:rsidDel="00000000" w:rsidR="00000000" w:rsidRPr="00000000">
        <w:rPr>
          <w:rtl w:val="0"/>
        </w:rPr>
      </w:r>
    </w:p>
    <w:tbl>
      <w:tblPr>
        <w:tblStyle w:val="Table9"/>
        <w:tblpPr w:leftFromText="141" w:rightFromText="141" w:topFromText="0" w:bottomFromText="0" w:vertAnchor="text" w:horzAnchor="text" w:tblpX="0" w:tblpY="0"/>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2994"/>
        <w:tblGridChange w:id="0">
          <w:tblGrid>
            <w:gridCol w:w="12994"/>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CC">
            <w:pP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En caso de que el proyecto no cumpla algunos criterios o se recomiende cambiar el proyecto, señalar los criterios que no cumplen el proyecto y sugerencias de mejoras, en caso de que corresponda. </w:t>
            </w:r>
          </w:p>
        </w:tc>
      </w:tr>
      <w:tr>
        <w:trPr>
          <w:cantSplit w:val="0"/>
          <w:trHeight w:val="1713" w:hRule="atLeast"/>
          <w:tblHeader w:val="0"/>
        </w:trPr>
        <w:tc>
          <w:tcPr>
            <w:vAlign w:val="center"/>
          </w:tcPr>
          <w:p w:rsidR="00000000" w:rsidDel="00000000" w:rsidP="00000000" w:rsidRDefault="00000000" w:rsidRPr="00000000" w14:paraId="000000CD">
            <w:pPr>
              <w:rPr>
                <w:rFonts w:ascii="Calibri" w:cs="Calibri" w:eastAsia="Calibri" w:hAnsi="Calibri"/>
              </w:rPr>
            </w:pPr>
            <w:r w:rsidDel="00000000" w:rsidR="00000000" w:rsidRPr="00000000">
              <w:rPr>
                <w:rtl w:val="0"/>
              </w:rPr>
            </w:r>
          </w:p>
          <w:p w:rsidR="00000000" w:rsidDel="00000000" w:rsidP="00000000" w:rsidRDefault="00000000" w:rsidRPr="00000000" w14:paraId="000000CE">
            <w:pPr>
              <w:rPr>
                <w:rFonts w:ascii="Calibri" w:cs="Calibri" w:eastAsia="Calibri" w:hAnsi="Calibri"/>
              </w:rPr>
            </w:pPr>
            <w:r w:rsidDel="00000000" w:rsidR="00000000" w:rsidRPr="00000000">
              <w:rPr>
                <w:rtl w:val="0"/>
              </w:rPr>
            </w:r>
          </w:p>
          <w:p w:rsidR="00000000" w:rsidDel="00000000" w:rsidP="00000000" w:rsidRDefault="00000000" w:rsidRPr="00000000" w14:paraId="000000CF">
            <w:pPr>
              <w:rPr>
                <w:rFonts w:ascii="Calibri" w:cs="Calibri" w:eastAsia="Calibri" w:hAnsi="Calibri"/>
              </w:rPr>
            </w:pPr>
            <w:r w:rsidDel="00000000" w:rsidR="00000000" w:rsidRPr="00000000">
              <w:rPr>
                <w:rtl w:val="0"/>
              </w:rPr>
            </w:r>
          </w:p>
          <w:p w:rsidR="00000000" w:rsidDel="00000000" w:rsidP="00000000" w:rsidRDefault="00000000" w:rsidRPr="00000000" w14:paraId="000000D0">
            <w:pPr>
              <w:rPr>
                <w:rFonts w:ascii="Calibri" w:cs="Calibri" w:eastAsia="Calibri" w:hAnsi="Calibri"/>
              </w:rPr>
            </w:pPr>
            <w:r w:rsidDel="00000000" w:rsidR="00000000" w:rsidRPr="00000000">
              <w:rPr>
                <w:rtl w:val="0"/>
              </w:rPr>
            </w:r>
          </w:p>
          <w:p w:rsidR="00000000" w:rsidDel="00000000" w:rsidP="00000000" w:rsidRDefault="00000000" w:rsidRPr="00000000" w14:paraId="000000D1">
            <w:pPr>
              <w:rPr>
                <w:rFonts w:ascii="Calibri" w:cs="Calibri" w:eastAsia="Calibri" w:hAnsi="Calibri"/>
              </w:rPr>
            </w:pPr>
            <w:r w:rsidDel="00000000" w:rsidR="00000000" w:rsidRPr="00000000">
              <w:rPr>
                <w:rtl w:val="0"/>
              </w:rPr>
            </w:r>
          </w:p>
          <w:p w:rsidR="00000000" w:rsidDel="00000000" w:rsidP="00000000" w:rsidRDefault="00000000" w:rsidRPr="00000000" w14:paraId="000000D2">
            <w:pPr>
              <w:rPr>
                <w:rFonts w:ascii="Calibri" w:cs="Calibri" w:eastAsia="Calibri" w:hAnsi="Calibri"/>
              </w:rPr>
            </w:pPr>
            <w:r w:rsidDel="00000000" w:rsidR="00000000" w:rsidRPr="00000000">
              <w:rPr>
                <w:rtl w:val="0"/>
              </w:rPr>
            </w:r>
          </w:p>
          <w:p w:rsidR="00000000" w:rsidDel="00000000" w:rsidP="00000000" w:rsidRDefault="00000000" w:rsidRPr="00000000" w14:paraId="000000D3">
            <w:pPr>
              <w:rPr>
                <w:rFonts w:ascii="Calibri" w:cs="Calibri" w:eastAsia="Calibri" w:hAnsi="Calibri"/>
              </w:rPr>
            </w:pPr>
            <w:r w:rsidDel="00000000" w:rsidR="00000000" w:rsidRPr="00000000">
              <w:rPr>
                <w:rtl w:val="0"/>
              </w:rPr>
            </w:r>
          </w:p>
          <w:p w:rsidR="00000000" w:rsidDel="00000000" w:rsidP="00000000" w:rsidRDefault="00000000" w:rsidRPr="00000000" w14:paraId="000000D4">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D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7">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8">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9">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B">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C">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D">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E">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F">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0">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1">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4">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7">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8">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9">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B">
      <w:pPr>
        <w:spacing w:after="160" w:line="36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Pr>
        <w:drawing>
          <wp:inline distB="0" distT="0" distL="0" distR="0">
            <wp:extent cx="2302404" cy="452438"/>
            <wp:effectExtent b="0" l="0" r="0" t="0"/>
            <wp:docPr descr="http://www.duoc.cl/normasgraficas/normasgraficas/marca-duoc/6logo-fondo-transparente/fondo-transparente.png" id="43"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8"/>
                    <a:srcRect b="0" l="0" r="0" t="0"/>
                    <a:stretch>
                      <a:fillRect/>
                    </a:stretch>
                  </pic:blipFill>
                  <pic:spPr>
                    <a:xfrm>
                      <a:off x="0" y="0"/>
                      <a:ext cx="2302404" cy="452438"/>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spacing w:after="160" w:line="360" w:lineRule="auto"/>
        <w:ind w:left="2160" w:firstLine="72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Sede San Joaquín</w:t>
      </w:r>
    </w:p>
    <w:tbl>
      <w:tblPr>
        <w:tblStyle w:val="Table10"/>
        <w:tblW w:w="15030.0" w:type="dxa"/>
        <w:jc w:val="left"/>
        <w:tblInd w:w="-117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30"/>
        <w:tblGridChange w:id="0">
          <w:tblGrid>
            <w:gridCol w:w="15030"/>
          </w:tblGrid>
        </w:tblGridChange>
      </w:tblGrid>
      <w:tr>
        <w:trPr>
          <w:cantSplit w:val="0"/>
          <w:trHeight w:val="1414.94649251302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D">
            <w:pPr>
              <w:spacing w:after="200" w:line="36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PTY4614 – Capstone</w:t>
            </w:r>
          </w:p>
          <w:p w:rsidR="00000000" w:rsidDel="00000000" w:rsidP="00000000" w:rsidRDefault="00000000" w:rsidRPr="00000000" w14:paraId="000000EE">
            <w:pPr>
              <w:spacing w:after="160" w:line="360" w:lineRule="auto"/>
              <w:rPr>
                <w:rFonts w:ascii="Cambria" w:cs="Cambria" w:eastAsia="Cambria" w:hAnsi="Cambria"/>
              </w:rPr>
            </w:pPr>
            <w:r w:rsidDel="00000000" w:rsidR="00000000" w:rsidRPr="00000000">
              <w:rPr>
                <w:rtl w:val="0"/>
              </w:rPr>
            </w:r>
          </w:p>
        </w:tc>
      </w:tr>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F">
            <w:pPr>
              <w:widowControl w:val="0"/>
              <w:spacing w:line="360" w:lineRule="auto"/>
              <w:rPr>
                <w:rFonts w:ascii="Calibri" w:cs="Calibri" w:eastAsia="Calibri" w:hAnsi="Calibri"/>
                <w:b w:val="1"/>
                <w:color w:val="1f3864"/>
                <w:sz w:val="48"/>
                <w:szCs w:val="48"/>
              </w:rPr>
            </w:pPr>
            <w:r w:rsidDel="00000000" w:rsidR="00000000" w:rsidRPr="00000000">
              <w:rPr>
                <w:rtl w:val="0"/>
              </w:rPr>
            </w:r>
          </w:p>
          <w:p w:rsidR="00000000" w:rsidDel="00000000" w:rsidP="00000000" w:rsidRDefault="00000000" w:rsidRPr="00000000" w14:paraId="000000F0">
            <w:pPr>
              <w:widowControl w:val="0"/>
              <w:spacing w:line="360" w:lineRule="auto"/>
              <w:rPr>
                <w:rFonts w:ascii="Calibri" w:cs="Calibri" w:eastAsia="Calibri" w:hAnsi="Calibri"/>
                <w:b w:val="1"/>
                <w:color w:val="1f3864"/>
                <w:sz w:val="48"/>
                <w:szCs w:val="48"/>
              </w:rPr>
            </w:pPr>
            <w:r w:rsidDel="00000000" w:rsidR="00000000" w:rsidRPr="00000000">
              <w:rPr>
                <w:rtl w:val="0"/>
              </w:rPr>
            </w:r>
          </w:p>
          <w:p w:rsidR="00000000" w:rsidDel="00000000" w:rsidP="00000000" w:rsidRDefault="00000000" w:rsidRPr="00000000" w14:paraId="000000F1">
            <w:pPr>
              <w:widowControl w:val="0"/>
              <w:spacing w:line="360" w:lineRule="auto"/>
              <w:jc w:val="center"/>
              <w:rPr>
                <w:rFonts w:ascii="Calibri" w:cs="Calibri" w:eastAsia="Calibri" w:hAnsi="Calibri"/>
                <w:sz w:val="42"/>
                <w:szCs w:val="42"/>
              </w:rPr>
            </w:pPr>
            <w:r w:rsidDel="00000000" w:rsidR="00000000" w:rsidRPr="00000000">
              <w:rPr>
                <w:rFonts w:ascii="Calibri" w:cs="Calibri" w:eastAsia="Calibri" w:hAnsi="Calibri"/>
                <w:b w:val="1"/>
                <w:color w:val="1f3864"/>
                <w:sz w:val="68"/>
                <w:szCs w:val="68"/>
                <w:rtl w:val="0"/>
              </w:rPr>
              <w:t xml:space="preserve">Tótem recomendador de productos con detección por cámara y búsqueda por voz.</w:t>
            </w:r>
            <w:r w:rsidDel="00000000" w:rsidR="00000000" w:rsidRPr="00000000">
              <w:rPr>
                <w:rtl w:val="0"/>
              </w:rPr>
            </w:r>
          </w:p>
        </w:tc>
      </w:tr>
    </w:tbl>
    <w:p w:rsidR="00000000" w:rsidDel="00000000" w:rsidP="00000000" w:rsidRDefault="00000000" w:rsidRPr="00000000" w14:paraId="000000F2">
      <w:pPr>
        <w:spacing w:after="200" w:line="36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F3">
      <w:pPr>
        <w:spacing w:after="200" w:line="36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F4">
      <w:pPr>
        <w:spacing w:after="200" w:line="36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F5">
      <w:pPr>
        <w:spacing w:after="200" w:line="36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F6">
      <w:pPr>
        <w:spacing w:after="200" w:line="36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Integrantes: Julián Martínez, Leonardo Pavez, Sebastián Tapia</w:t>
      </w:r>
    </w:p>
    <w:p w:rsidR="00000000" w:rsidDel="00000000" w:rsidP="00000000" w:rsidRDefault="00000000" w:rsidRPr="00000000" w14:paraId="000000F7">
      <w:pPr>
        <w:spacing w:after="200" w:line="36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Fecha: Agosto  – 2025</w:t>
      </w:r>
    </w:p>
    <w:p w:rsidR="00000000" w:rsidDel="00000000" w:rsidP="00000000" w:rsidRDefault="00000000" w:rsidRPr="00000000" w14:paraId="000000F8">
      <w:pPr>
        <w:pStyle w:val="Heading1"/>
        <w:spacing w:after="0" w:line="360" w:lineRule="auto"/>
        <w:rPr>
          <w:rFonts w:ascii="Calibri" w:cs="Calibri" w:eastAsia="Calibri" w:hAnsi="Calibri"/>
          <w:color w:val="366091"/>
          <w:sz w:val="30"/>
          <w:szCs w:val="30"/>
        </w:rPr>
      </w:pPr>
      <w:r w:rsidDel="00000000" w:rsidR="00000000" w:rsidRPr="00000000">
        <w:rPr>
          <w:rFonts w:ascii="Calibri" w:cs="Calibri" w:eastAsia="Calibri" w:hAnsi="Calibri"/>
          <w:color w:val="366091"/>
          <w:sz w:val="30"/>
          <w:szCs w:val="30"/>
          <w:rtl w:val="0"/>
        </w:rPr>
        <w:t xml:space="preserve">Índice</w:t>
      </w:r>
    </w:p>
    <w:p w:rsidR="00000000" w:rsidDel="00000000" w:rsidP="00000000" w:rsidRDefault="00000000" w:rsidRPr="00000000" w14:paraId="000000F9">
      <w:pPr>
        <w:spacing w:after="20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Abstract</w:t>
        <w:br w:type="textWrapping"/>
        <w:t xml:space="preserve">2. Desarrollo de Ingeniería</w:t>
        <w:br w:type="textWrapping"/>
        <w:t xml:space="preserve">   2.1 Descripción y relevancia</w:t>
        <w:br w:type="textWrapping"/>
        <w:t xml:space="preserve">   2.2 Relación con competencias del perfil de egreso</w:t>
        <w:br w:type="textWrapping"/>
        <w:t xml:space="preserve">   2.3 Relación con intereses profesionales</w:t>
        <w:br w:type="textWrapping"/>
        <w:t xml:space="preserve">   2.4 Factibilidad del proyecto</w:t>
        <w:br w:type="textWrapping"/>
        <w:t xml:space="preserve">   2.5 Indicadores de calidad (IL 1.5)</w:t>
        <w:br w:type="textWrapping"/>
        <w:t xml:space="preserve">3. Conclusiones individuales</w:t>
        <w:br w:type="textWrapping"/>
        <w:t xml:space="preserve">4. Reflexión</w:t>
        <w:br w:type="textWrapping"/>
        <w:t xml:space="preserve">5. Bibliografía</w:t>
        <w:br w:type="textWrapping"/>
        <w:t xml:space="preserve">6. Anexos</w:t>
      </w:r>
    </w:p>
    <w:p w:rsidR="00000000" w:rsidDel="00000000" w:rsidP="00000000" w:rsidRDefault="00000000" w:rsidRPr="00000000" w14:paraId="000000FA">
      <w:pPr>
        <w:spacing w:after="200" w:line="360" w:lineRule="auto"/>
        <w:rPr>
          <w:rFonts w:ascii="Cambria" w:cs="Cambria" w:eastAsia="Cambria" w:hAnsi="Cambria"/>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FB">
      <w:pPr>
        <w:pStyle w:val="Heading1"/>
        <w:spacing w:after="0" w:line="360" w:lineRule="auto"/>
        <w:rPr>
          <w:rFonts w:ascii="Calibri" w:cs="Calibri" w:eastAsia="Calibri" w:hAnsi="Calibri"/>
          <w:color w:val="366091"/>
          <w:sz w:val="30"/>
          <w:szCs w:val="30"/>
        </w:rPr>
      </w:pPr>
      <w:r w:rsidDel="00000000" w:rsidR="00000000" w:rsidRPr="00000000">
        <w:rPr>
          <w:rFonts w:ascii="Calibri" w:cs="Calibri" w:eastAsia="Calibri" w:hAnsi="Calibri"/>
          <w:color w:val="366091"/>
          <w:sz w:val="30"/>
          <w:szCs w:val="30"/>
          <w:rtl w:val="0"/>
        </w:rPr>
        <w:t xml:space="preserve">1. Abstract</w:t>
      </w:r>
    </w:p>
    <w:p w:rsidR="00000000" w:rsidDel="00000000" w:rsidP="00000000" w:rsidRDefault="00000000" w:rsidRPr="00000000" w14:paraId="000000FC">
      <w:pPr>
        <w:pStyle w:val="Heading2"/>
        <w:spacing w:after="0" w:before="200" w:line="360" w:lineRule="auto"/>
        <w:rPr>
          <w:rFonts w:ascii="Calibri" w:cs="Calibri" w:eastAsia="Calibri" w:hAnsi="Calibri"/>
          <w:color w:val="4f81bd"/>
          <w:sz w:val="26"/>
          <w:szCs w:val="26"/>
        </w:rPr>
      </w:pPr>
      <w:r w:rsidDel="00000000" w:rsidR="00000000" w:rsidRPr="00000000">
        <w:rPr>
          <w:rFonts w:ascii="Calibri" w:cs="Calibri" w:eastAsia="Calibri" w:hAnsi="Calibri"/>
          <w:color w:val="4f81bd"/>
          <w:sz w:val="26"/>
          <w:szCs w:val="26"/>
          <w:rtl w:val="0"/>
        </w:rPr>
        <w:t xml:space="preserve">Español</w:t>
      </w:r>
    </w:p>
    <w:p w:rsidR="00000000" w:rsidDel="00000000" w:rsidP="00000000" w:rsidRDefault="00000000" w:rsidRPr="00000000" w14:paraId="000000FD">
      <w:pPr>
        <w:spacing w:after="20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proyecto considera implementar un tótem inteligente con cámara y micrófono para tiendas de retail. El sistema detecta prendas, color dominante y rango etario. Permite búsquedas por voz para consultar disponibilidad. Con esta información genera recomendaciones personalizadas y captura métricas de interacción en un Data Warehouse. Se utiliza visión por computador, ASR/NLU, FastAPI y Flutter Web en modo kiosk. El objetivo es mejorar la experiencia del cliente y entregar insights relacionados al negocio.</w:t>
      </w:r>
    </w:p>
    <w:p w:rsidR="00000000" w:rsidDel="00000000" w:rsidP="00000000" w:rsidRDefault="00000000" w:rsidRPr="00000000" w14:paraId="000000FE">
      <w:pPr>
        <w:pStyle w:val="Heading2"/>
        <w:spacing w:after="0" w:before="200" w:line="360" w:lineRule="auto"/>
        <w:rPr>
          <w:rFonts w:ascii="Calibri" w:cs="Calibri" w:eastAsia="Calibri" w:hAnsi="Calibri"/>
          <w:color w:val="4f81bd"/>
          <w:sz w:val="26"/>
          <w:szCs w:val="26"/>
        </w:rPr>
      </w:pPr>
      <w:r w:rsidDel="00000000" w:rsidR="00000000" w:rsidRPr="00000000">
        <w:rPr>
          <w:rFonts w:ascii="Calibri" w:cs="Calibri" w:eastAsia="Calibri" w:hAnsi="Calibri"/>
          <w:color w:val="4f81bd"/>
          <w:sz w:val="26"/>
          <w:szCs w:val="26"/>
          <w:rtl w:val="0"/>
        </w:rPr>
        <w:t xml:space="preserve">English</w:t>
      </w:r>
    </w:p>
    <w:p w:rsidR="00000000" w:rsidDel="00000000" w:rsidP="00000000" w:rsidRDefault="00000000" w:rsidRPr="00000000" w14:paraId="000000FF">
      <w:pPr>
        <w:spacing w:after="20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project implements an intelligent in-store kiosk with camera and microphone for retail. The system detects garments, dominant color and age bucket, and enables voice search for stock availability. Using this data, it produces personalized recommendations and logs interaction metrics into a Data Warehouse. It leverages computer vision, ASR/NLU, FastAPI, and Flutter Web in kiosk mode. The goal is to enhance customer experience and deliver actionable insights for the business.</w:t>
      </w:r>
    </w:p>
    <w:p w:rsidR="00000000" w:rsidDel="00000000" w:rsidP="00000000" w:rsidRDefault="00000000" w:rsidRPr="00000000" w14:paraId="00000100">
      <w:pPr>
        <w:pStyle w:val="Heading1"/>
        <w:spacing w:after="0" w:line="360" w:lineRule="auto"/>
        <w:rPr>
          <w:rFonts w:ascii="Calibri" w:cs="Calibri" w:eastAsia="Calibri" w:hAnsi="Calibri"/>
          <w:color w:val="366091"/>
          <w:sz w:val="30"/>
          <w:szCs w:val="30"/>
        </w:rPr>
      </w:pPr>
      <w:r w:rsidDel="00000000" w:rsidR="00000000" w:rsidRPr="00000000">
        <w:rPr>
          <w:rFonts w:ascii="Calibri" w:cs="Calibri" w:eastAsia="Calibri" w:hAnsi="Calibri"/>
          <w:color w:val="366091"/>
          <w:sz w:val="30"/>
          <w:szCs w:val="30"/>
          <w:rtl w:val="0"/>
        </w:rPr>
        <w:t xml:space="preserve">2. Desarrollo de Ingeniería</w:t>
      </w:r>
    </w:p>
    <w:p w:rsidR="00000000" w:rsidDel="00000000" w:rsidP="00000000" w:rsidRDefault="00000000" w:rsidRPr="00000000" w14:paraId="00000101">
      <w:pPr>
        <w:pStyle w:val="Heading2"/>
        <w:spacing w:after="0" w:before="200" w:line="360" w:lineRule="auto"/>
        <w:rPr>
          <w:rFonts w:ascii="Calibri" w:cs="Calibri" w:eastAsia="Calibri" w:hAnsi="Calibri"/>
          <w:color w:val="4f81bd"/>
          <w:sz w:val="26"/>
          <w:szCs w:val="26"/>
        </w:rPr>
      </w:pPr>
      <w:r w:rsidDel="00000000" w:rsidR="00000000" w:rsidRPr="00000000">
        <w:rPr>
          <w:rFonts w:ascii="Calibri" w:cs="Calibri" w:eastAsia="Calibri" w:hAnsi="Calibri"/>
          <w:color w:val="4f81bd"/>
          <w:sz w:val="26"/>
          <w:szCs w:val="26"/>
          <w:rtl w:val="0"/>
        </w:rPr>
        <w:t xml:space="preserve">2.1 Descripción y relevancia</w:t>
      </w:r>
    </w:p>
    <w:p w:rsidR="00000000" w:rsidDel="00000000" w:rsidP="00000000" w:rsidRDefault="00000000" w:rsidRPr="00000000" w14:paraId="00000102">
      <w:pPr>
        <w:spacing w:after="20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Ubicado en la entrada de la tienda, el tótem detecta atributos del cliente (prenda, color, rango etario) y responde consultas por voz (por ejemplo: “¿hay zapatillas rojas 42?”). Muestra recomendaciones con stock y registra las interacciones para análisis posterior. Su relevancia está en la innovación en Retail, mejorando la conversión en tienda y entregando métricas valiosas al negocio.</w:t>
      </w:r>
    </w:p>
    <w:p w:rsidR="00000000" w:rsidDel="00000000" w:rsidP="00000000" w:rsidRDefault="00000000" w:rsidRPr="00000000" w14:paraId="00000103">
      <w:pPr>
        <w:pStyle w:val="Heading2"/>
        <w:spacing w:after="0" w:before="200" w:line="360" w:lineRule="auto"/>
        <w:rPr>
          <w:rFonts w:ascii="Calibri" w:cs="Calibri" w:eastAsia="Calibri" w:hAnsi="Calibri"/>
          <w:color w:val="4f81bd"/>
          <w:sz w:val="26"/>
          <w:szCs w:val="26"/>
        </w:rPr>
      </w:pPr>
      <w:r w:rsidDel="00000000" w:rsidR="00000000" w:rsidRPr="00000000">
        <w:rPr>
          <w:rFonts w:ascii="Calibri" w:cs="Calibri" w:eastAsia="Calibri" w:hAnsi="Calibri"/>
          <w:color w:val="4f81bd"/>
          <w:sz w:val="26"/>
          <w:szCs w:val="26"/>
          <w:rtl w:val="0"/>
        </w:rPr>
        <w:t xml:space="preserve">2.2 Relación con competencias del perfil de egreso</w:t>
      </w:r>
    </w:p>
    <w:p w:rsidR="00000000" w:rsidDel="00000000" w:rsidP="00000000" w:rsidRDefault="00000000" w:rsidRPr="00000000" w14:paraId="00000104">
      <w:pPr>
        <w:spacing w:after="20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Construcción de soluciones de software (4.1–4.3): Frontend Flutter + Backend FastAPI; integración de CV/ASR; despliegue en tótem.</w:t>
        <w:br w:type="textWrapping"/>
        <w:t xml:space="preserve">• Modelamiento e implementación de datos (3.1–3.2): Modelo OLTP + DW Kimball; ETL y consultas KPI.</w:t>
        <w:br w:type="textWrapping"/>
        <w:t xml:space="preserve">• Gestión de proyectos informáticos (2.1–2.2): Plan en cascada 14 semanas, hitos por fases, control con Jira.</w:t>
        <w:br w:type="textWrapping"/>
        <w:t xml:space="preserve">• Pruebas y certificación (1.1–1.3): Plan de pruebas API, precisión CV (F1, matriz de confusión), WER/latencia ASR, pruebas de usabilidad.</w:t>
      </w:r>
    </w:p>
    <w:p w:rsidR="00000000" w:rsidDel="00000000" w:rsidP="00000000" w:rsidRDefault="00000000" w:rsidRPr="00000000" w14:paraId="00000105">
      <w:pPr>
        <w:pStyle w:val="Heading2"/>
        <w:spacing w:after="0" w:before="200" w:line="360" w:lineRule="auto"/>
        <w:rPr>
          <w:rFonts w:ascii="Calibri" w:cs="Calibri" w:eastAsia="Calibri" w:hAnsi="Calibri"/>
          <w:color w:val="4f81bd"/>
          <w:sz w:val="26"/>
          <w:szCs w:val="26"/>
        </w:rPr>
      </w:pPr>
      <w:r w:rsidDel="00000000" w:rsidR="00000000" w:rsidRPr="00000000">
        <w:rPr>
          <w:rFonts w:ascii="Calibri" w:cs="Calibri" w:eastAsia="Calibri" w:hAnsi="Calibri"/>
          <w:color w:val="4f81bd"/>
          <w:sz w:val="26"/>
          <w:szCs w:val="26"/>
          <w:rtl w:val="0"/>
        </w:rPr>
        <w:t xml:space="preserve">2.3 Relación con intereses profesionales</w:t>
      </w:r>
    </w:p>
    <w:p w:rsidR="00000000" w:rsidDel="00000000" w:rsidP="00000000" w:rsidRDefault="00000000" w:rsidRPr="00000000" w14:paraId="00000106">
      <w:pPr>
        <w:spacing w:after="20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Los intereses del equipo están en IA aplicada, retail tech e interfaces interactivas. Este proyecto permite una experiencia real en visión por computador, voz, arquitectura de datos y BI.</w:t>
      </w:r>
    </w:p>
    <w:p w:rsidR="00000000" w:rsidDel="00000000" w:rsidP="00000000" w:rsidRDefault="00000000" w:rsidRPr="00000000" w14:paraId="00000107">
      <w:pPr>
        <w:pStyle w:val="Heading2"/>
        <w:spacing w:after="0" w:before="200" w:line="360" w:lineRule="auto"/>
        <w:rPr>
          <w:rFonts w:ascii="Calibri" w:cs="Calibri" w:eastAsia="Calibri" w:hAnsi="Calibri"/>
          <w:color w:val="4f81bd"/>
          <w:sz w:val="26"/>
          <w:szCs w:val="26"/>
        </w:rPr>
      </w:pPr>
      <w:r w:rsidDel="00000000" w:rsidR="00000000" w:rsidRPr="00000000">
        <w:rPr>
          <w:rFonts w:ascii="Calibri" w:cs="Calibri" w:eastAsia="Calibri" w:hAnsi="Calibri"/>
          <w:color w:val="4f81bd"/>
          <w:sz w:val="26"/>
          <w:szCs w:val="26"/>
          <w:rtl w:val="0"/>
        </w:rPr>
        <w:t xml:space="preserve">2.4 Factibilidad del proyecto</w:t>
      </w:r>
    </w:p>
    <w:p w:rsidR="00000000" w:rsidDel="00000000" w:rsidP="00000000" w:rsidRDefault="00000000" w:rsidRPr="00000000" w14:paraId="00000108">
      <w:pPr>
        <w:spacing w:after="20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cronograma se organiza en 14 semanas con metodología tradicional en cascada. Se disponen recursos accesibles: mini-PC, cámara, micrófono, pantalla táctil, frameworks libres (YOLO, Whisper/Vosk, FastAPI, Flutter, PostgreSQL/Oracle). Se anticipan riesgos como precisión CV/ASR y latencia, que se mitigarán con simulaciones iniciales, optimización de modelos y pruebas de integración tempranas.</w:t>
      </w:r>
    </w:p>
    <w:p w:rsidR="00000000" w:rsidDel="00000000" w:rsidP="00000000" w:rsidRDefault="00000000" w:rsidRPr="00000000" w14:paraId="00000109">
      <w:pPr>
        <w:pStyle w:val="Heading2"/>
        <w:spacing w:after="0" w:before="200" w:line="360" w:lineRule="auto"/>
        <w:rPr>
          <w:rFonts w:ascii="Calibri" w:cs="Calibri" w:eastAsia="Calibri" w:hAnsi="Calibri"/>
          <w:color w:val="4f81bd"/>
          <w:sz w:val="26"/>
          <w:szCs w:val="26"/>
        </w:rPr>
      </w:pPr>
      <w:r w:rsidDel="00000000" w:rsidR="00000000" w:rsidRPr="00000000">
        <w:rPr>
          <w:rFonts w:ascii="Calibri" w:cs="Calibri" w:eastAsia="Calibri" w:hAnsi="Calibri"/>
          <w:color w:val="4f81bd"/>
          <w:sz w:val="26"/>
          <w:szCs w:val="26"/>
          <w:rtl w:val="0"/>
        </w:rPr>
        <w:t xml:space="preserve">2.5 Indicadores de calidad (IL 1.5)</w:t>
      </w:r>
    </w:p>
    <w:p w:rsidR="00000000" w:rsidDel="00000000" w:rsidP="00000000" w:rsidRDefault="00000000" w:rsidRPr="00000000" w14:paraId="0000010A">
      <w:pPr>
        <w:spacing w:after="20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ER y DDL OLTP versionado.</w:t>
        <w:br w:type="textWrapping"/>
        <w:t xml:space="preserve"> Modelo DW Kimball con dimensiones y hechos.</w:t>
        <w:br w:type="textWrapping"/>
        <w:t xml:space="preserve"> Procesos ETL definidos.</w:t>
        <w:br w:type="textWrapping"/>
        <w:t xml:space="preserve"> Arquitectura de software documentada.</w:t>
        <w:br w:type="textWrapping"/>
        <w:t xml:space="preserve"> Contratos API con Swagger.</w:t>
        <w:br w:type="textWrapping"/>
        <w:t xml:space="preserve"> Plan de despliegue en tótem.</w:t>
        <w:br w:type="textWrapping"/>
        <w:t xml:space="preserve"> Plan de pruebas API, métricas CV y ASR.</w:t>
        <w:br w:type="textWrapping"/>
        <w:t xml:space="preserve"> Carta Gantt 14 semanas + Jira.</w:t>
        <w:br w:type="textWrapping"/>
        <w:t xml:space="preserve"> Plan de mitigación de riesgos.</w:t>
      </w:r>
    </w:p>
    <w:p w:rsidR="00000000" w:rsidDel="00000000" w:rsidP="00000000" w:rsidRDefault="00000000" w:rsidRPr="00000000" w14:paraId="0000010B">
      <w:pPr>
        <w:pStyle w:val="Heading1"/>
        <w:spacing w:after="0" w:line="360" w:lineRule="auto"/>
        <w:rPr>
          <w:rFonts w:ascii="Calibri" w:cs="Calibri" w:eastAsia="Calibri" w:hAnsi="Calibri"/>
          <w:color w:val="366091"/>
          <w:sz w:val="28"/>
          <w:szCs w:val="28"/>
        </w:rPr>
      </w:pPr>
      <w:r w:rsidDel="00000000" w:rsidR="00000000" w:rsidRPr="00000000">
        <w:rPr>
          <w:rFonts w:ascii="Calibri" w:cs="Calibri" w:eastAsia="Calibri" w:hAnsi="Calibri"/>
          <w:color w:val="366091"/>
          <w:sz w:val="28"/>
          <w:szCs w:val="28"/>
          <w:rtl w:val="0"/>
        </w:rPr>
        <w:t xml:space="preserve">3. Conclusiones individuales (English)</w:t>
      </w:r>
    </w:p>
    <w:p w:rsidR="00000000" w:rsidDel="00000000" w:rsidP="00000000" w:rsidRDefault="00000000" w:rsidRPr="00000000" w14:paraId="0000010C">
      <w:pPr>
        <w:spacing w:after="20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Student A: I learned how to design the OLTP and DW models and understood the importance of data for KPIs.</w:t>
        <w:br w:type="textWrapping"/>
        <w:t xml:space="preserve">• Student B: I learned how to integrate computer vision and ASR models and saw their impact on real retail use cases.</w:t>
        <w:br w:type="textWrapping"/>
        <w:t xml:space="preserve">• Student C: I focused on frontend and BI dashboards, realizing how UX and KPIs combine to create value for the business.</w:t>
      </w:r>
    </w:p>
    <w:p w:rsidR="00000000" w:rsidDel="00000000" w:rsidP="00000000" w:rsidRDefault="00000000" w:rsidRPr="00000000" w14:paraId="0000010D">
      <w:pPr>
        <w:pStyle w:val="Heading1"/>
        <w:spacing w:after="0" w:line="360" w:lineRule="auto"/>
        <w:rPr>
          <w:rFonts w:ascii="Calibri" w:cs="Calibri" w:eastAsia="Calibri" w:hAnsi="Calibri"/>
          <w:color w:val="366091"/>
          <w:sz w:val="28"/>
          <w:szCs w:val="28"/>
        </w:rPr>
      </w:pPr>
      <w:r w:rsidDel="00000000" w:rsidR="00000000" w:rsidRPr="00000000">
        <w:rPr>
          <w:rFonts w:ascii="Calibri" w:cs="Calibri" w:eastAsia="Calibri" w:hAnsi="Calibri"/>
          <w:color w:val="366091"/>
          <w:sz w:val="28"/>
          <w:szCs w:val="28"/>
          <w:rtl w:val="0"/>
        </w:rPr>
        <w:t xml:space="preserve">4. Reflection </w:t>
      </w:r>
    </w:p>
    <w:p w:rsidR="00000000" w:rsidDel="00000000" w:rsidP="00000000" w:rsidRDefault="00000000" w:rsidRPr="00000000" w14:paraId="0000010E">
      <w:pPr>
        <w:spacing w:after="20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phase allowed us to align our project idea with our career competencies and professional interests. We confirmed the feasibility of building the kiosk within the timeframe using pre-trained models and open-source frameworks. Our main challenge is ensuring accuracy and latency in computer vision and ASR, but by planning simulations and incremental integration we feel confident. The feedback from phase 1 will guide improvements for the next development stages.</w:t>
      </w:r>
    </w:p>
    <w:p w:rsidR="00000000" w:rsidDel="00000000" w:rsidP="00000000" w:rsidRDefault="00000000" w:rsidRPr="00000000" w14:paraId="0000010F">
      <w:pPr>
        <w:pStyle w:val="Heading1"/>
        <w:spacing w:after="0" w:line="360" w:lineRule="auto"/>
        <w:rPr>
          <w:rFonts w:ascii="Calibri" w:cs="Calibri" w:eastAsia="Calibri" w:hAnsi="Calibri"/>
          <w:color w:val="366091"/>
          <w:sz w:val="28"/>
          <w:szCs w:val="28"/>
        </w:rPr>
      </w:pPr>
      <w:r w:rsidDel="00000000" w:rsidR="00000000" w:rsidRPr="00000000">
        <w:rPr>
          <w:rFonts w:ascii="Calibri" w:cs="Calibri" w:eastAsia="Calibri" w:hAnsi="Calibri"/>
          <w:color w:val="366091"/>
          <w:sz w:val="28"/>
          <w:szCs w:val="28"/>
          <w:rtl w:val="0"/>
        </w:rPr>
        <w:t xml:space="preserve">5. Bibliografía</w:t>
      </w:r>
    </w:p>
    <w:p w:rsidR="00000000" w:rsidDel="00000000" w:rsidP="00000000" w:rsidRDefault="00000000" w:rsidRPr="00000000" w14:paraId="00000110">
      <w:pPr>
        <w:spacing w:after="20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MediaPipe Documentation: https://developers.google.com/mediapipe</w:t>
        <w:br w:type="textWrapping"/>
        <w:t xml:space="preserve">• Ultralytics YOLOv8: https://docs.ultralytics.com</w:t>
        <w:br w:type="textWrapping"/>
        <w:t xml:space="preserve">• OpenAI Whisper ASR: https://github.com/openai/whisper</w:t>
        <w:br w:type="textWrapping"/>
        <w:t xml:space="preserve">• FastAPI Documentation: https://fastapi.tiangolo.com</w:t>
        <w:br w:type="textWrapping"/>
        <w:t xml:space="preserve">• Kimball, R. (2013). The Data Warehouse Toolkit.</w:t>
      </w:r>
    </w:p>
    <w:p w:rsidR="00000000" w:rsidDel="00000000" w:rsidP="00000000" w:rsidRDefault="00000000" w:rsidRPr="00000000" w14:paraId="00000111">
      <w:pPr>
        <w:pStyle w:val="Heading1"/>
        <w:spacing w:after="0" w:line="360" w:lineRule="auto"/>
        <w:rPr>
          <w:rFonts w:ascii="Calibri" w:cs="Calibri" w:eastAsia="Calibri" w:hAnsi="Calibri"/>
          <w:color w:val="366091"/>
          <w:sz w:val="28"/>
          <w:szCs w:val="28"/>
        </w:rPr>
      </w:pPr>
      <w:r w:rsidDel="00000000" w:rsidR="00000000" w:rsidRPr="00000000">
        <w:rPr>
          <w:rFonts w:ascii="Calibri" w:cs="Calibri" w:eastAsia="Calibri" w:hAnsi="Calibri"/>
          <w:color w:val="366091"/>
          <w:sz w:val="28"/>
          <w:szCs w:val="28"/>
          <w:rtl w:val="0"/>
        </w:rPr>
        <w:t xml:space="preserve">6. Anexos</w:t>
      </w:r>
    </w:p>
    <w:p w:rsidR="00000000" w:rsidDel="00000000" w:rsidP="00000000" w:rsidRDefault="00000000" w:rsidRPr="00000000" w14:paraId="00000112">
      <w:pPr>
        <w:spacing w:after="20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Anexo 1: Modelo de datos ER.</w:t>
      </w:r>
    </w:p>
    <w:p w:rsidR="00000000" w:rsidDel="00000000" w:rsidP="00000000" w:rsidRDefault="00000000" w:rsidRPr="00000000" w14:paraId="00000113">
      <w:pPr>
        <w:spacing w:after="200" w:line="360" w:lineRule="auto"/>
        <w:rPr>
          <w:rFonts w:ascii="Calibri" w:cs="Calibri" w:eastAsia="Calibri" w:hAnsi="Calibri"/>
          <w:sz w:val="24"/>
          <w:szCs w:val="24"/>
        </w:rPr>
      </w:pPr>
      <w:hyperlink r:id="rId9">
        <w:r w:rsidDel="00000000" w:rsidR="00000000" w:rsidRPr="00000000">
          <w:rPr>
            <w:rFonts w:ascii="Calibri" w:cs="Calibri" w:eastAsia="Calibri" w:hAnsi="Calibri"/>
            <w:color w:val="1155cc"/>
            <w:sz w:val="24"/>
            <w:szCs w:val="24"/>
            <w:u w:val="single"/>
            <w:rtl w:val="0"/>
          </w:rPr>
          <w:t xml:space="preserve">https://drive.google.com/file/d/1BWTAug1Cf_n4DSK5CYssGYe59fPGR86i/view?usp=sharing</w:t>
        </w:r>
      </w:hyperlink>
      <w:r w:rsidDel="00000000" w:rsidR="00000000" w:rsidRPr="00000000">
        <w:rPr>
          <w:rFonts w:ascii="Calibri" w:cs="Calibri" w:eastAsia="Calibri" w:hAnsi="Calibri"/>
          <w:sz w:val="24"/>
          <w:szCs w:val="24"/>
          <w:rtl w:val="0"/>
        </w:rPr>
        <w:br w:type="textWrapping"/>
        <w:t xml:space="preserve">• Anexo 2: Script DDL Oracle 11g.</w:t>
      </w:r>
    </w:p>
    <w:p w:rsidR="00000000" w:rsidDel="00000000" w:rsidP="00000000" w:rsidRDefault="00000000" w:rsidRPr="00000000" w14:paraId="00000114">
      <w:pPr>
        <w:spacing w:after="200" w:line="360" w:lineRule="auto"/>
        <w:rPr>
          <w:rFonts w:ascii="Calibri" w:cs="Calibri" w:eastAsia="Calibri" w:hAnsi="Calibri"/>
          <w:sz w:val="24"/>
          <w:szCs w:val="24"/>
        </w:rPr>
      </w:pPr>
      <w:hyperlink r:id="rId10">
        <w:r w:rsidDel="00000000" w:rsidR="00000000" w:rsidRPr="00000000">
          <w:rPr>
            <w:rFonts w:ascii="Calibri" w:cs="Calibri" w:eastAsia="Calibri" w:hAnsi="Calibri"/>
            <w:color w:val="1155cc"/>
            <w:sz w:val="24"/>
            <w:szCs w:val="24"/>
            <w:u w:val="single"/>
            <w:rtl w:val="0"/>
          </w:rPr>
          <w:t xml:space="preserve">https://drive.google.com/file/d/1fYlMdcGvzbt8uQQ4wO64fhPp4XyyJxb6/view?usp=drive_link</w:t>
        </w:r>
      </w:hyperlink>
      <w:r w:rsidDel="00000000" w:rsidR="00000000" w:rsidRPr="00000000">
        <w:rPr>
          <w:rFonts w:ascii="Calibri" w:cs="Calibri" w:eastAsia="Calibri" w:hAnsi="Calibri"/>
          <w:sz w:val="24"/>
          <w:szCs w:val="24"/>
          <w:rtl w:val="0"/>
        </w:rPr>
        <w:br w:type="textWrapping"/>
        <w:t xml:space="preserve">• Anexo 3: Carta Gantt 14 semanas.</w:t>
      </w:r>
    </w:p>
    <w:p w:rsidR="00000000" w:rsidDel="00000000" w:rsidP="00000000" w:rsidRDefault="00000000" w:rsidRPr="00000000" w14:paraId="00000115">
      <w:pPr>
        <w:spacing w:after="200" w:line="360" w:lineRule="auto"/>
        <w:rPr>
          <w:rFonts w:ascii="Calibri" w:cs="Calibri" w:eastAsia="Calibri" w:hAnsi="Calibri"/>
          <w:sz w:val="24"/>
          <w:szCs w:val="24"/>
        </w:rPr>
      </w:pPr>
      <w:hyperlink r:id="rId11">
        <w:r w:rsidDel="00000000" w:rsidR="00000000" w:rsidRPr="00000000">
          <w:rPr>
            <w:rFonts w:ascii="Calibri" w:cs="Calibri" w:eastAsia="Calibri" w:hAnsi="Calibri"/>
            <w:color w:val="1155cc"/>
            <w:sz w:val="24"/>
            <w:szCs w:val="24"/>
            <w:u w:val="single"/>
            <w:rtl w:val="0"/>
          </w:rPr>
          <w:t xml:space="preserve">https://drive.google.com/file/d/1cDGGZ7gjopem5v5g6Ae6dVBvADVm8c8g/view?usp=sharing</w:t>
        </w:r>
      </w:hyperlink>
      <w:r w:rsidDel="00000000" w:rsidR="00000000" w:rsidRPr="00000000">
        <w:rPr>
          <w:rtl w:val="0"/>
        </w:rPr>
      </w:r>
    </w:p>
    <w:p w:rsidR="00000000" w:rsidDel="00000000" w:rsidP="00000000" w:rsidRDefault="00000000" w:rsidRPr="00000000" w14:paraId="00000116">
      <w:pPr>
        <w:spacing w:after="20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Anexo 4: Capturas Jira/Trello.</w:t>
      </w:r>
    </w:p>
    <w:p w:rsidR="00000000" w:rsidDel="00000000" w:rsidP="00000000" w:rsidRDefault="00000000" w:rsidRPr="00000000" w14:paraId="00000117">
      <w:pPr>
        <w:spacing w:after="200" w:line="360" w:lineRule="auto"/>
        <w:rPr>
          <w:rFonts w:ascii="Calibri" w:cs="Calibri" w:eastAsia="Calibri" w:hAnsi="Calibri"/>
          <w:sz w:val="22"/>
          <w:szCs w:val="22"/>
        </w:rPr>
      </w:pPr>
      <w:hyperlink r:id="rId12">
        <w:r w:rsidDel="00000000" w:rsidR="00000000" w:rsidRPr="00000000">
          <w:rPr>
            <w:rFonts w:ascii="Calibri" w:cs="Calibri" w:eastAsia="Calibri" w:hAnsi="Calibri"/>
            <w:color w:val="1155cc"/>
            <w:sz w:val="22"/>
            <w:szCs w:val="22"/>
            <w:u w:val="single"/>
            <w:rtl w:val="0"/>
          </w:rPr>
          <w:t xml:space="preserve">https://drive.google.com/file/d/102afCLDBVHtWS7AWKazEyfJE55MSHpv6/view?usp=sharing</w:t>
        </w:r>
      </w:hyperlink>
      <w:r w:rsidDel="00000000" w:rsidR="00000000" w:rsidRPr="00000000">
        <w:rPr>
          <w:rFonts w:ascii="Calibri" w:cs="Calibri" w:eastAsia="Calibri" w:hAnsi="Calibri"/>
          <w:sz w:val="22"/>
          <w:szCs w:val="22"/>
          <w:rtl w:val="0"/>
        </w:rPr>
        <w:br w:type="textWrapping"/>
      </w:r>
      <w:hyperlink r:id="rId13">
        <w:r w:rsidDel="00000000" w:rsidR="00000000" w:rsidRPr="00000000">
          <w:rPr>
            <w:rFonts w:ascii="Calibri" w:cs="Calibri" w:eastAsia="Calibri" w:hAnsi="Calibri"/>
            <w:color w:val="1155cc"/>
            <w:sz w:val="22"/>
            <w:szCs w:val="22"/>
            <w:u w:val="single"/>
            <w:rtl w:val="0"/>
          </w:rPr>
          <w:t xml:space="preserve">https://drive.google.com/file/d/1DrE10gEu46RjfRXqA3zZfq-YT95_nIPr/view?usp=sharing</w:t>
        </w:r>
      </w:hyperlink>
      <w:r w:rsidDel="00000000" w:rsidR="00000000" w:rsidRPr="00000000">
        <w:rPr>
          <w:rtl w:val="0"/>
        </w:rPr>
      </w:r>
    </w:p>
    <w:p w:rsidR="00000000" w:rsidDel="00000000" w:rsidP="00000000" w:rsidRDefault="00000000" w:rsidRPr="00000000" w14:paraId="00000118">
      <w:pPr>
        <w:rPr>
          <w:rFonts w:ascii="Calibri" w:cs="Calibri" w:eastAsia="Calibri" w:hAnsi="Calibri"/>
          <w:sz w:val="22"/>
          <w:szCs w:val="22"/>
        </w:rPr>
      </w:pPr>
      <w:r w:rsidDel="00000000" w:rsidR="00000000" w:rsidRPr="00000000">
        <w:rPr>
          <w:rtl w:val="0"/>
        </w:rPr>
      </w:r>
    </w:p>
    <w:sectPr>
      <w:footerReference r:id="rId14"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ambr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19">
      <w:pPr>
        <w:jc w:val="both"/>
        <w:rPr>
          <w:color w:val="595959"/>
          <w:sz w:val="24"/>
          <w:szCs w:val="24"/>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color w:val="595959"/>
          <w:sz w:val="18"/>
          <w:szCs w:val="18"/>
          <w:rtl w:val="0"/>
        </w:rPr>
        <w:t xml:space="preserve">Los Proyectos APT, ya sea propuesto por estudiantes o por las Escuelas, deben cumplir con los siguientes criterios:</w:t>
      </w:r>
      <w:r w:rsidDel="00000000" w:rsidR="00000000" w:rsidRPr="00000000">
        <w:rPr>
          <w:rtl w:val="0"/>
        </w:rPr>
      </w:r>
    </w:p>
    <w:p w:rsidR="00000000" w:rsidDel="00000000" w:rsidP="00000000" w:rsidRDefault="00000000" w:rsidRPr="00000000" w14:paraId="0000011A">
      <w:pPr>
        <w:jc w:val="both"/>
        <w:rPr>
          <w:color w:val="595959"/>
          <w:sz w:val="24"/>
          <w:szCs w:val="24"/>
        </w:rPr>
      </w:pPr>
      <w:r w:rsidDel="00000000" w:rsidR="00000000" w:rsidRPr="00000000">
        <w:rPr>
          <w:rtl w:val="0"/>
        </w:rPr>
      </w:r>
    </w:p>
    <w:p w:rsidR="00000000" w:rsidDel="00000000" w:rsidP="00000000" w:rsidRDefault="00000000" w:rsidRPr="00000000" w14:paraId="000001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Integración de competencias</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rsidR="00000000" w:rsidDel="00000000" w:rsidP="00000000" w:rsidRDefault="00000000" w:rsidRPr="00000000" w14:paraId="000001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Situación real o simulada</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Puede ser una situación real o simulada a la que el estudiante podría enfrentarse eventualmente en el campo laboral. </w:t>
      </w:r>
    </w:p>
    <w:p w:rsidR="00000000" w:rsidDel="00000000" w:rsidP="00000000" w:rsidRDefault="00000000" w:rsidRPr="00000000" w14:paraId="000001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Factibilidad</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 ser un proyecto posible de realizar, considerando los siguientes aspectos:</w:t>
      </w:r>
    </w:p>
    <w:p w:rsidR="00000000" w:rsidDel="00000000" w:rsidP="00000000" w:rsidRDefault="00000000" w:rsidRPr="00000000" w14:paraId="0000011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el tiempo estipulado para esta asignatura (en 1 semestre y 20 créditos); </w:t>
      </w:r>
    </w:p>
    <w:p w:rsidR="00000000" w:rsidDel="00000000" w:rsidP="00000000" w:rsidRDefault="00000000" w:rsidRPr="00000000" w14:paraId="0000011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materiales que se requieren; </w:t>
      </w:r>
    </w:p>
    <w:p w:rsidR="00000000" w:rsidDel="00000000" w:rsidP="00000000" w:rsidRDefault="00000000" w:rsidRPr="00000000" w14:paraId="0000012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factores externos que podrían facilitar o dificultar su implementación.</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cDGGZ7gjopem5v5g6Ae6dVBvADVm8c8g/view?usp=sharing" TargetMode="External"/><Relationship Id="rId10" Type="http://schemas.openxmlformats.org/officeDocument/2006/relationships/hyperlink" Target="https://drive.google.com/file/d/1fYlMdcGvzbt8uQQ4wO64fhPp4XyyJxb6/view?usp=drive_link" TargetMode="External"/><Relationship Id="rId13" Type="http://schemas.openxmlformats.org/officeDocument/2006/relationships/hyperlink" Target="https://drive.google.com/file/d/1DrE10gEu46RjfRXqA3zZfq-YT95_nIPr/view?usp=sharing" TargetMode="External"/><Relationship Id="rId12" Type="http://schemas.openxmlformats.org/officeDocument/2006/relationships/hyperlink" Target="https://drive.google.com/file/d/102afCLDBVHtWS7AWKazEyfJE55MSHpv6/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drive.google.com/file/d/1BWTAug1Cf_n4DSK5CYssGYe59fPGR86i/view?usp=sharing" TargetMode="External"/><Relationship Id="rId1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9FBWrFlyTghy8Vu1jFvEYmttHtw==">CgMxLjA4AHIhMUpDWFpLS09INlpCd1liMkh4QnJUSFlBVUpmdklEWmhl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